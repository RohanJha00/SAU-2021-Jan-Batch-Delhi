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0" w:firstLine="0"/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 xml:space="preserve">                Java Code Quality Assignment</w:t>
      </w: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40"/>
          <w:szCs w:val="40"/>
          <w:u w:val="single"/>
          <w:lang w:val="en-US"/>
        </w:rPr>
        <w:tab/>
      </w:r>
    </w:p>
    <w:p>
      <w:pPr>
        <w:spacing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Q1.Who invented Git - A version control system?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a. Tim Cook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b. Linus Torvalds</w:t>
      </w:r>
      <w:bookmarkStart w:id="0" w:name="_GoBack"/>
      <w:bookmarkEnd w:id="0"/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c. Sundar Pichai( Only Indian in the list)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d.Reed Hastings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Linus Torvalds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Q2. When was Java founded?</w:t>
      </w:r>
    </w:p>
    <w:p>
      <w:pPr>
        <w:numPr>
          <w:ilvl w:val="0"/>
          <w:numId w:val="1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2000</w:t>
      </w:r>
    </w:p>
    <w:p>
      <w:pPr>
        <w:numPr>
          <w:ilvl w:val="0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1995</w:t>
      </w:r>
    </w:p>
    <w:p>
      <w:pPr>
        <w:numPr>
          <w:ilvl w:val="0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2005</w:t>
      </w:r>
    </w:p>
    <w:p>
      <w:pPr>
        <w:numPr>
          <w:ilvl w:val="0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2021 (at least for me, LoL)</w:t>
      </w:r>
    </w:p>
    <w:p>
      <w:pPr>
        <w:numPr>
          <w:ilvl w:val="0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Still not found (:error404)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1995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Q3.  Java is suitable for building __________?</w:t>
      </w:r>
    </w:p>
    <w:p>
      <w:pPr>
        <w:numPr>
          <w:ilvl w:val="0"/>
          <w:numId w:val="2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Enterprise grade applications</w:t>
      </w:r>
    </w:p>
    <w:p>
      <w:pPr>
        <w:numPr>
          <w:ilvl w:val="0"/>
          <w:numId w:val="2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engineering applications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 : a) Enterprise grade applications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Q4.  Apple Operating System is based on :-</w:t>
      </w:r>
    </w:p>
    <w:p>
      <w:pPr>
        <w:numPr>
          <w:ilvl w:val="0"/>
          <w:numId w:val="3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Windows</w:t>
      </w:r>
    </w:p>
    <w:p>
      <w:pPr>
        <w:numPr>
          <w:ilvl w:val="0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Unix(Linux)</w:t>
      </w:r>
    </w:p>
    <w:p>
      <w:pPr>
        <w:numPr>
          <w:ilvl w:val="0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Java</w:t>
      </w:r>
    </w:p>
    <w:p>
      <w:pPr>
        <w:numPr>
          <w:ilvl w:val="0"/>
          <w:numId w:val="3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Php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Unix (Linux)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Q5. Do we have iterations in the Waterfall model development process?</w:t>
      </w:r>
    </w:p>
    <w:p>
      <w:pPr>
        <w:numPr>
          <w:ilvl w:val="0"/>
          <w:numId w:val="4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Yes</w:t>
      </w:r>
    </w:p>
    <w:p>
      <w:pPr>
        <w:numPr>
          <w:ilvl w:val="0"/>
          <w:numId w:val="4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No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Q6.  Full form of RHEL?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 : Red Hat Enterprise Linux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Q7.  Which feature doesn’t fall under code quality?</w:t>
      </w:r>
    </w:p>
    <w:p>
      <w:pPr>
        <w:keepLines w:val="0"/>
        <w:numPr>
          <w:ilvl w:val="0"/>
          <w:numId w:val="5"/>
        </w:numPr>
        <w:spacing w:before="0" w:after="0" w:line="240" w:lineRule="auto"/>
        <w:ind w:left="1440" w:hanging="360"/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  <w:rtl w:val="0"/>
        </w:rPr>
        <w:t xml:space="preserve"> Reliability</w:t>
      </w:r>
    </w:p>
    <w:p>
      <w:pPr>
        <w:spacing w:before="0" w:after="0"/>
        <w:ind w:left="1080" w:hanging="360"/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  <w:rtl w:val="0"/>
        </w:rPr>
        <w:t>b.    Maintainability</w:t>
      </w:r>
    </w:p>
    <w:p>
      <w:pPr>
        <w:numPr>
          <w:ilvl w:val="0"/>
          <w:numId w:val="4"/>
        </w:numPr>
        <w:spacing w:before="0" w:after="0" w:afterAutospacing="0"/>
        <w:ind w:left="1440" w:hanging="360"/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  <w:rtl w:val="0"/>
        </w:rPr>
        <w:t xml:space="preserve"> Security</w:t>
      </w:r>
    </w:p>
    <w:p>
      <w:pPr>
        <w:numPr>
          <w:ilvl w:val="0"/>
          <w:numId w:val="4"/>
        </w:numPr>
        <w:spacing w:before="0" w:beforeAutospacing="0" w:after="0"/>
        <w:ind w:left="1440" w:hanging="360"/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  <w:rtl w:val="0"/>
        </w:rPr>
        <w:t xml:space="preserve"> Abstraction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292929"/>
          <w:sz w:val="24"/>
          <w:szCs w:val="24"/>
          <w:highlight w:val="white"/>
          <w:rtl w:val="0"/>
        </w:rPr>
        <w:t>Ans: Abstraction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Q8. What casing does Java follow?</w:t>
      </w:r>
    </w:p>
    <w:p>
      <w:pPr>
        <w:numPr>
          <w:ilvl w:val="0"/>
          <w:numId w:val="6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Camel Casing</w:t>
      </w:r>
    </w:p>
    <w:p>
      <w:pPr>
        <w:numPr>
          <w:ilvl w:val="0"/>
          <w:numId w:val="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Pascal Casing</w:t>
      </w:r>
    </w:p>
    <w:p>
      <w:pPr>
        <w:numPr>
          <w:ilvl w:val="0"/>
          <w:numId w:val="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Both the above two options</w:t>
      </w:r>
    </w:p>
    <w:p>
      <w:pPr>
        <w:numPr>
          <w:ilvl w:val="0"/>
          <w:numId w:val="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Snake Casing</w:t>
      </w:r>
    </w:p>
    <w:p>
      <w:pPr>
        <w:numPr>
          <w:ilvl w:val="0"/>
          <w:numId w:val="6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Kebab Casing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(c) Both the above two options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Q9.  Which file extension makes Java platform independent</w:t>
      </w:r>
    </w:p>
    <w:p>
      <w:pPr>
        <w:numPr>
          <w:ilvl w:val="0"/>
          <w:numId w:val="7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.exe</w:t>
      </w:r>
    </w:p>
    <w:p>
      <w:pPr>
        <w:numPr>
          <w:ilvl w:val="0"/>
          <w:numId w:val="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.class</w:t>
      </w:r>
    </w:p>
    <w:p>
      <w:pPr>
        <w:numPr>
          <w:ilvl w:val="0"/>
          <w:numId w:val="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.java</w:t>
      </w:r>
    </w:p>
    <w:p>
      <w:pPr>
        <w:numPr>
          <w:ilvl w:val="0"/>
          <w:numId w:val="7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None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.class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Q10.  Java was initially owned by which company?   </w:t>
      </w:r>
    </w:p>
    <w:p>
      <w:pPr>
        <w:numPr>
          <w:ilvl w:val="0"/>
          <w:numId w:val="8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Bell Labs</w:t>
      </w:r>
    </w:p>
    <w:p>
      <w:pPr>
        <w:numPr>
          <w:ilvl w:val="0"/>
          <w:numId w:val="8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Sun Microsystems</w:t>
      </w:r>
    </w:p>
    <w:p>
      <w:pPr>
        <w:numPr>
          <w:ilvl w:val="0"/>
          <w:numId w:val="8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Oracle</w:t>
      </w:r>
    </w:p>
    <w:p>
      <w:pPr>
        <w:numPr>
          <w:ilvl w:val="0"/>
          <w:numId w:val="8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Google        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Sun Microsystems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Q11.   Which company owns java at present?</w:t>
      </w:r>
    </w:p>
    <w:p>
      <w:pPr>
        <w:numPr>
          <w:ilvl w:val="0"/>
          <w:numId w:val="9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IBM</w:t>
      </w:r>
    </w:p>
    <w:p>
      <w:pPr>
        <w:numPr>
          <w:ilvl w:val="0"/>
          <w:numId w:val="9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Microsoft</w:t>
      </w:r>
    </w:p>
    <w:p>
      <w:pPr>
        <w:numPr>
          <w:ilvl w:val="0"/>
          <w:numId w:val="9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Sun microsystems</w:t>
      </w:r>
    </w:p>
    <w:p>
      <w:pPr>
        <w:numPr>
          <w:ilvl w:val="0"/>
          <w:numId w:val="9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Oracle        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(d) Oracle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Q12.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Agile Software Development is based on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a) Incremental Development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b) Iterative Development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c) Linear Development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d) Both Incremental and Iterative Development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Ans : (d) 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Both Incremental and Iterative Development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Q13. Who invented Java?</w:t>
      </w:r>
    </w:p>
    <w:p>
      <w:pPr>
        <w:numPr>
          <w:ilvl w:val="0"/>
          <w:numId w:val="10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Linus Torvalds  </w:t>
      </w:r>
    </w:p>
    <w:p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Larry Page</w:t>
      </w:r>
    </w:p>
    <w:p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James Gosling</w:t>
      </w:r>
    </w:p>
    <w:p>
      <w:pPr>
        <w:numPr>
          <w:ilvl w:val="0"/>
          <w:numId w:val="10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Dennis Ritchie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(c) James Gosling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Q14.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Which one of the following models is not suitable for accommodating any change?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a) Build &amp; Fix Model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b) Prototyping Model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c) RAD Model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d) Waterfall Model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Ans.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(d)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Waterfall Model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Q15.  In agile software processes the highest priority is to satisfy the customer through early and continuous delivery of valuable software.</w:t>
      </w:r>
    </w:p>
    <w:p>
      <w:pPr>
        <w:numPr>
          <w:ilvl w:val="0"/>
          <w:numId w:val="11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True</w:t>
      </w:r>
    </w:p>
    <w:p>
      <w:pPr>
        <w:numPr>
          <w:ilvl w:val="0"/>
          <w:numId w:val="1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False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Ans. (1) True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Q16.  Which is the most secure OS?</w:t>
      </w:r>
    </w:p>
    <w:p>
      <w:pPr>
        <w:keepNext w:val="0"/>
        <w:keepLines w:val="0"/>
        <w:widowControl w:val="0"/>
        <w:spacing w:before="240" w:after="0" w:line="240" w:lineRule="auto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a)  Windows </w:t>
      </w:r>
    </w:p>
    <w:p>
      <w:pPr>
        <w:keepNext w:val="0"/>
        <w:keepLines w:val="0"/>
        <w:widowControl w:val="0"/>
        <w:spacing w:before="0" w:after="0" w:line="240" w:lineRule="auto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b)  Red Hat Linux (Linux)</w:t>
      </w:r>
    </w:p>
    <w:p>
      <w:pPr>
        <w:keepNext w:val="0"/>
        <w:keepLines w:val="0"/>
        <w:widowControl w:val="0"/>
        <w:spacing w:before="0" w:after="0" w:line="240" w:lineRule="auto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c)  MacOS     </w:t>
      </w:r>
    </w:p>
    <w:p>
      <w:pPr>
        <w:keepNext w:val="0"/>
        <w:keepLines w:val="0"/>
        <w:widowControl w:val="0"/>
        <w:spacing w:before="0" w:after="0" w:line="240" w:lineRule="auto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widowControl w:val="0"/>
        <w:spacing w:before="0" w:after="0" w:line="240" w:lineRule="auto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Red Hat Linux (Linux)</w:t>
      </w:r>
    </w:p>
    <w:p>
      <w:pPr>
        <w:keepNext w:val="0"/>
        <w:keepLines w:val="0"/>
        <w:widowControl w:val="0"/>
        <w:spacing w:before="0" w:after="0" w:line="240" w:lineRule="auto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Q17.  Which of the following are the advantages of Agile software development life cycle?</w:t>
      </w:r>
    </w:p>
    <w:p>
      <w:pPr>
        <w:numPr>
          <w:ilvl w:val="0"/>
          <w:numId w:val="12"/>
        </w:numPr>
        <w:pBdr>
          <w:top w:val="none" w:color="auto" w:sz="0" w:space="2"/>
          <w:bottom w:val="none" w:color="auto" w:sz="0" w:space="2"/>
          <w:right w:val="none" w:color="auto" w:sz="0" w:space="2"/>
          <w:between w:val="none" w:color="auto" w:sz="0" w:space="2"/>
        </w:pBdr>
        <w:shd w:val="clear" w:fill="FFFFFF"/>
        <w:spacing w:before="28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Enables concurrent development and delivery within an overall planned context.</w:t>
      </w:r>
    </w:p>
    <w:p>
      <w:pPr>
        <w:numPr>
          <w:ilvl w:val="0"/>
          <w:numId w:val="12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Functionality can be developed rapidly and demonstrated.</w:t>
      </w:r>
    </w:p>
    <w:p>
      <w:pPr>
        <w:numPr>
          <w:ilvl w:val="0"/>
          <w:numId w:val="12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Peer/Pair Programming</w:t>
      </w:r>
    </w:p>
    <w:p>
      <w:pPr>
        <w:numPr>
          <w:ilvl w:val="0"/>
          <w:numId w:val="12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Easily accommodates change.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</w:p>
    <w:p>
      <w:pPr>
        <w:numPr>
          <w:ilvl w:val="0"/>
          <w:numId w:val="12"/>
        </w:numPr>
        <w:spacing w:before="0" w:beforeAutospacing="0" w:after="24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All of the above    </w:t>
      </w:r>
    </w:p>
    <w:p>
      <w:pPr>
        <w:spacing w:before="240" w:after="240" w:line="240" w:lineRule="auto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(e)  All of the above</w:t>
      </w:r>
    </w:p>
    <w:p>
      <w:pPr>
        <w:spacing w:before="240" w:after="240" w:line="240" w:lineRule="auto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Q18.  Which of the following coding issues a compiler cannot detect?</w:t>
      </w:r>
    </w:p>
    <w:p>
      <w:pPr>
        <w:numPr>
          <w:ilvl w:val="0"/>
          <w:numId w:val="13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Inconsistent code structure</w:t>
      </w:r>
    </w:p>
    <w:p>
      <w:pPr>
        <w:numPr>
          <w:ilvl w:val="0"/>
          <w:numId w:val="1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Syntactic issues</w:t>
      </w:r>
    </w:p>
    <w:p>
      <w:pPr>
        <w:numPr>
          <w:ilvl w:val="0"/>
          <w:numId w:val="1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 complexity</w:t>
      </w:r>
    </w:p>
    <w:p>
      <w:pPr>
        <w:numPr>
          <w:ilvl w:val="0"/>
          <w:numId w:val="13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Both a) and c)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d)  Both a) and c)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color w:val="40424E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Q19. which  </w:t>
      </w:r>
      <w:r>
        <w:rPr>
          <w:rFonts w:ascii="Times New Roman" w:hAnsi="Times New Roman" w:eastAsia="Times New Roman" w:cs="Times New Roman"/>
          <w:color w:val="40424E"/>
          <w:sz w:val="24"/>
          <w:szCs w:val="24"/>
          <w:highlight w:val="white"/>
          <w:rtl w:val="0"/>
        </w:rPr>
        <w:t xml:space="preserve">testing is performed to ensure that the code changes that are made are working as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properly</w:t>
      </w:r>
    </w:p>
    <w:p>
      <w:pPr>
        <w:numPr>
          <w:ilvl w:val="0"/>
          <w:numId w:val="14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Smoke testing</w:t>
      </w:r>
    </w:p>
    <w:p>
      <w:pPr>
        <w:numPr>
          <w:ilvl w:val="0"/>
          <w:numId w:val="14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unit testing</w:t>
      </w:r>
    </w:p>
    <w:p>
      <w:pPr>
        <w:numPr>
          <w:ilvl w:val="0"/>
          <w:numId w:val="14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Sanity testing</w:t>
      </w:r>
    </w:p>
    <w:p>
      <w:pPr>
        <w:numPr>
          <w:ilvl w:val="0"/>
          <w:numId w:val="14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Functional testing</w:t>
      </w:r>
    </w:p>
    <w:p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Ans: a) Sanity Testing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Q20.   Which of the following is true of exhaustive testing?</w:t>
      </w:r>
    </w:p>
    <w:p>
      <w:pPr>
        <w:numPr>
          <w:ilvl w:val="0"/>
          <w:numId w:val="15"/>
        </w:numPr>
        <w:spacing w:before="240" w:after="0" w:afterAutospacing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Generally infeasible in practice</w:t>
      </w:r>
    </w:p>
    <w:p>
      <w:pPr>
        <w:numPr>
          <w:ilvl w:val="0"/>
          <w:numId w:val="15"/>
        </w:numPr>
        <w:spacing w:before="0" w:beforeAutospacing="0" w:after="0" w:afterAutospacing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Tests all possible inputs</w:t>
      </w:r>
    </w:p>
    <w:p>
      <w:pPr>
        <w:numPr>
          <w:ilvl w:val="0"/>
          <w:numId w:val="15"/>
        </w:numPr>
        <w:spacing w:before="0" w:beforeAutospacing="0" w:after="0" w:afterAutospacing="0"/>
        <w:ind w:left="216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Both</w:t>
      </w:r>
    </w:p>
    <w:p>
      <w:pPr>
        <w:numPr>
          <w:ilvl w:val="0"/>
          <w:numId w:val="15"/>
        </w:numPr>
        <w:spacing w:before="0" w:beforeAutospacing="0" w:after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None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Q21.   What is the purpose of standard style of coding?</w:t>
      </w:r>
    </w:p>
    <w:p>
      <w:pPr>
        <w:numPr>
          <w:ilvl w:val="0"/>
          <w:numId w:val="16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Uniform look of the codes</w:t>
      </w:r>
    </w:p>
    <w:p>
      <w:pPr>
        <w:numPr>
          <w:ilvl w:val="0"/>
          <w:numId w:val="1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Easy to code understanding</w:t>
      </w:r>
    </w:p>
    <w:p>
      <w:pPr>
        <w:numPr>
          <w:ilvl w:val="0"/>
          <w:numId w:val="1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Encourages good programming practices</w:t>
      </w:r>
    </w:p>
    <w:p>
      <w:pPr>
        <w:numPr>
          <w:ilvl w:val="0"/>
          <w:numId w:val="16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All of above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Q23.   What are the limitations of the Waterfall model?</w:t>
      </w:r>
    </w:p>
    <w:p>
      <w:pPr>
        <w:numPr>
          <w:ilvl w:val="0"/>
          <w:numId w:val="17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Requirements not adapted at a later stage</w:t>
      </w:r>
    </w:p>
    <w:p>
      <w:pPr>
        <w:numPr>
          <w:ilvl w:val="0"/>
          <w:numId w:val="1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client focussed model</w:t>
      </w:r>
    </w:p>
    <w:p>
      <w:pPr>
        <w:numPr>
          <w:ilvl w:val="0"/>
          <w:numId w:val="1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Concurrent execution of phases is not allowed</w:t>
      </w:r>
    </w:p>
    <w:p>
      <w:pPr>
        <w:numPr>
          <w:ilvl w:val="0"/>
          <w:numId w:val="17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Both a) and c)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Q24.      what is the main aim of the DRY principle in java?</w:t>
      </w:r>
    </w:p>
    <w:p>
      <w:pPr>
        <w:spacing w:before="240" w:after="240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a) clarity</w:t>
      </w:r>
    </w:p>
    <w:p>
      <w:pPr>
        <w:spacing w:before="240" w:after="240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b) portability</w:t>
      </w:r>
    </w:p>
    <w:p>
      <w:pPr>
        <w:spacing w:before="240" w:after="240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c)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rtl w:val="0"/>
        </w:rPr>
        <w:t>reducing repetition</w:t>
      </w:r>
    </w:p>
    <w:p>
      <w:pPr>
        <w:spacing w:before="240" w:after="240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d) readability </w:t>
      </w:r>
    </w:p>
    <w:p>
      <w:pPr>
        <w:spacing w:before="240" w:after="240"/>
        <w:ind w:left="180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Ans : c) </w:t>
      </w:r>
      <w:r>
        <w:rPr>
          <w:rFonts w:ascii="Times New Roman" w:hAnsi="Times New Roman" w:eastAsia="Times New Roman" w:cs="Times New Roman"/>
          <w:b/>
          <w:color w:val="202124"/>
          <w:sz w:val="24"/>
          <w:szCs w:val="24"/>
          <w:rtl w:val="0"/>
        </w:rPr>
        <w:t>reducing repetition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Q25.     Who Invented Linux Operating System</w:t>
      </w:r>
    </w:p>
    <w:p>
      <w:pPr>
        <w:numPr>
          <w:ilvl w:val="0"/>
          <w:numId w:val="18"/>
        </w:numPr>
        <w:spacing w:before="240" w:after="0" w:afterAutospacing="0"/>
        <w:ind w:left="28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Paul Allen</w:t>
      </w:r>
    </w:p>
    <w:p>
      <w:pPr>
        <w:numPr>
          <w:ilvl w:val="0"/>
          <w:numId w:val="18"/>
        </w:numPr>
        <w:spacing w:before="0" w:beforeAutospacing="0" w:after="0" w:afterAutospacing="0"/>
        <w:ind w:left="28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Linus Torvalds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numPr>
          <w:ilvl w:val="0"/>
          <w:numId w:val="18"/>
        </w:numPr>
        <w:spacing w:before="0" w:beforeAutospacing="0" w:after="0" w:afterAutospacing="0"/>
        <w:ind w:left="28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Donald Becker       </w:t>
      </w:r>
    </w:p>
    <w:p>
      <w:pPr>
        <w:numPr>
          <w:ilvl w:val="0"/>
          <w:numId w:val="18"/>
        </w:numPr>
        <w:spacing w:before="0" w:beforeAutospacing="0" w:after="240"/>
        <w:ind w:left="28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Donald Trump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Answer: (b) Linus Torvalds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Q27. The time period of sprint  we generally use in Agile methodology is ____________ </w:t>
      </w:r>
    </w:p>
    <w:p>
      <w:pPr>
        <w:numPr>
          <w:ilvl w:val="0"/>
          <w:numId w:val="19"/>
        </w:numPr>
        <w:spacing w:before="240" w:after="0" w:afterAutospacing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 days</w:t>
      </w:r>
    </w:p>
    <w:p>
      <w:pPr>
        <w:numPr>
          <w:ilvl w:val="0"/>
          <w:numId w:val="19"/>
        </w:numPr>
        <w:spacing w:before="0" w:beforeAutospacing="0" w:after="0" w:afterAutospacing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 week </w:t>
      </w:r>
    </w:p>
    <w:p>
      <w:pPr>
        <w:numPr>
          <w:ilvl w:val="0"/>
          <w:numId w:val="19"/>
        </w:numPr>
        <w:spacing w:before="0" w:beforeAutospacing="0" w:after="0" w:afterAutospacing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 weeks</w:t>
      </w:r>
    </w:p>
    <w:p>
      <w:pPr>
        <w:numPr>
          <w:ilvl w:val="0"/>
          <w:numId w:val="19"/>
        </w:numPr>
        <w:spacing w:before="0" w:beforeAutospacing="0" w:after="240"/>
        <w:ind w:left="216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weeks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 : 2 weeks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Q28.   SDLC stands for ________? 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Development Life Cycle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Q29.      Which sdlc model does not accommodate any changes ?</w:t>
      </w:r>
    </w:p>
    <w:p>
      <w:pPr>
        <w:numPr>
          <w:ilvl w:val="0"/>
          <w:numId w:val="20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Waterfall</w:t>
      </w:r>
    </w:p>
    <w:p>
      <w:pPr>
        <w:numPr>
          <w:ilvl w:val="0"/>
          <w:numId w:val="20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Agile           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Ans: a) Waterfall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Q32. Agile methods seem to work best when team members have a relatively high skill level.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a) True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b) False  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Ans: a) True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Q34.  Which of the following languages is faster in execution?</w:t>
      </w:r>
    </w:p>
    <w:p>
      <w:pPr>
        <w:numPr>
          <w:ilvl w:val="0"/>
          <w:numId w:val="21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Java</w:t>
      </w:r>
    </w:p>
    <w:p>
      <w:pPr>
        <w:numPr>
          <w:ilvl w:val="0"/>
          <w:numId w:val="2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Scala 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 : (b) Scala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Q36. Which of the following is a tool used for automation testing?</w:t>
      </w:r>
    </w:p>
    <w:p>
      <w:pPr>
        <w:numPr>
          <w:ilvl w:val="0"/>
          <w:numId w:val="22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</w:t>
      </w:r>
    </w:p>
    <w:p>
      <w:pPr>
        <w:numPr>
          <w:ilvl w:val="0"/>
          <w:numId w:val="22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Selenium</w:t>
      </w:r>
    </w:p>
    <w:p>
      <w:pPr>
        <w:numPr>
          <w:ilvl w:val="0"/>
          <w:numId w:val="22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Eclipse</w:t>
      </w:r>
    </w:p>
    <w:p>
      <w:pPr>
        <w:numPr>
          <w:ilvl w:val="0"/>
          <w:numId w:val="22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Both b and c     </w:t>
      </w:r>
    </w:p>
    <w:p>
      <w:pPr>
        <w:spacing w:before="240" w:after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Ans : (b) Selenium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Q37. 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  <w:rtl w:val="0"/>
        </w:rPr>
        <w:t>Which of the following does not apply to agility to a software process?</w:t>
      </w:r>
    </w:p>
    <w:p>
      <w:pPr>
        <w:spacing w:before="240" w:after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A.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  <w:rtl w:val="0"/>
        </w:rPr>
        <w:t>Uses incremental product delivery strategy</w:t>
      </w:r>
    </w:p>
    <w:p>
      <w:pPr>
        <w:spacing w:before="240" w:after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B.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  <w:rtl w:val="0"/>
        </w:rPr>
        <w:t>Only essential work products are produced</w:t>
      </w:r>
    </w:p>
    <w:p>
      <w:pPr>
        <w:spacing w:before="240" w:after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C.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  <w:rtl w:val="0"/>
        </w:rPr>
        <w:t>Eliminate the use of project planning and testing</w:t>
      </w:r>
    </w:p>
    <w:p>
      <w:pPr>
        <w:spacing w:before="240" w:after="240"/>
        <w:ind w:left="720" w:firstLine="720"/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D.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highlight w:val="white"/>
          <w:rtl w:val="0"/>
        </w:rPr>
        <w:t>All of the mentioned</w:t>
      </w: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highlight w:val="white"/>
          <w:rtl w:val="0"/>
        </w:rPr>
        <w:t>Ans: A) Eliminate the use of project planning and testing</w:t>
      </w:r>
    </w:p>
    <w:p>
      <w:pPr>
        <w:spacing w:before="240" w:after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Q38. 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rtl w:val="0"/>
        </w:rPr>
        <w:t>improving the design of existing code without changing its observable behaviour is called _________? :</w:t>
      </w:r>
      <w:r>
        <w:rPr>
          <w:rFonts w:ascii="Times New Roman" w:hAnsi="Times New Roman" w:eastAsia="Times New Roman" w:cs="Times New Roman"/>
          <w:b/>
          <w:color w:val="202124"/>
          <w:sz w:val="24"/>
          <w:szCs w:val="24"/>
          <w:highlight w:val="white"/>
          <w:rtl w:val="0"/>
        </w:rPr>
        <w:t xml:space="preserve"> Refactoring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Q39.   Which is immutable here: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a.) int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b.) char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c.) Boolean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d.) double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Ans:- c) Boolean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spacing w:before="240" w:after="24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Q40.  What is the  preferred naming for variable in java</w:t>
      </w:r>
    </w:p>
    <w:p>
      <w:pPr>
        <w:numPr>
          <w:ilvl w:val="0"/>
          <w:numId w:val="23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myvariable</w:t>
      </w:r>
    </w:p>
    <w:p>
      <w:pPr>
        <w:numPr>
          <w:ilvl w:val="0"/>
          <w:numId w:val="2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myVariable</w:t>
      </w:r>
    </w:p>
    <w:p>
      <w:pPr>
        <w:numPr>
          <w:ilvl w:val="0"/>
          <w:numId w:val="2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MyVariable</w:t>
      </w:r>
    </w:p>
    <w:p>
      <w:pPr>
        <w:numPr>
          <w:ilvl w:val="0"/>
          <w:numId w:val="23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MYVARIABLE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Ans - b (myVariable)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nsid w:val="0E640482"/>
    <w:multiLevelType w:val="multilevel"/>
    <w:tmpl w:val="0E640482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46A08BB8"/>
    <w:multiLevelType w:val="multilevel"/>
    <w:tmpl w:val="46A08BB8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nsid w:val="4C1BAE26"/>
    <w:multiLevelType w:val="multilevel"/>
    <w:tmpl w:val="4C1BAE26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nsid w:val="4D4DC07F"/>
    <w:multiLevelType w:val="multilevel"/>
    <w:tmpl w:val="4D4DC07F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nsid w:val="5A241D34"/>
    <w:multiLevelType w:val="multilevel"/>
    <w:tmpl w:val="5A241D34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60382F6E"/>
    <w:multiLevelType w:val="multilevel"/>
    <w:tmpl w:val="60382F6E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2"/>
  </w:num>
  <w:num w:numId="9">
    <w:abstractNumId w:val="10"/>
  </w:num>
  <w:num w:numId="10">
    <w:abstractNumId w:val="0"/>
  </w:num>
  <w:num w:numId="11">
    <w:abstractNumId w:val="15"/>
  </w:num>
  <w:num w:numId="12">
    <w:abstractNumId w:val="20"/>
  </w:num>
  <w:num w:numId="13">
    <w:abstractNumId w:val="4"/>
  </w:num>
  <w:num w:numId="14">
    <w:abstractNumId w:val="18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7"/>
  </w:num>
  <w:num w:numId="21">
    <w:abstractNumId w:val="21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EF1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2021-01-29T00:51:48Z</dcterms:created>
  <dc:creator>Rishabh Jha</dc:creator>
  <cp:lastModifiedBy>Rishabh Jha</cp:lastModifiedBy>
  <dcterms:modified xsi:type="dcterms:W3CDTF">2021-01-29T00:54:35Z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